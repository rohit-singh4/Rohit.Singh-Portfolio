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hint="default" w:ascii="Calibri" w:hAnsi="Calibri" w:eastAsia="Calibri" w:cs="Calibri"/>
          <w:b/>
          <w:color w:val="4A86E8"/>
          <w:sz w:val="28"/>
          <w:szCs w:val="28"/>
          <w:rtl w:val="0"/>
          <w:lang w:val="en-IN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hAnsi="Calibri" w:eastAsia="Calibri" w:cs="Calibri"/>
          <w:b/>
          <w:color w:val="4A86E8"/>
          <w:sz w:val="28"/>
          <w:szCs w:val="28"/>
        </w:rPr>
      </w:pPr>
      <w:r>
        <w:rPr>
          <w:rFonts w:hint="default" w:ascii="Calibri" w:hAnsi="Calibri" w:eastAsia="Calibri" w:cs="Calibri"/>
          <w:b/>
          <w:color w:val="4A86E8"/>
          <w:sz w:val="28"/>
          <w:szCs w:val="28"/>
          <w:rtl w:val="0"/>
          <w:lang w:val="en-IN"/>
        </w:rPr>
        <w:t>ROHIT SINGH</w:t>
      </w:r>
    </w:p>
    <w:p>
      <w:pPr>
        <w:pStyle w:val="5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Learner.rohitsingh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@gmail.com | (+91)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8191979836</w:t>
      </w:r>
    </w:p>
    <w:p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177165</wp:posOffset>
            </wp:positionV>
            <wp:extent cx="146050" cy="146050"/>
            <wp:effectExtent l="0" t="0" r="6350" b="6350"/>
            <wp:wrapSquare wrapText="bothSides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050" cy="146050"/>
            <wp:effectExtent l="0" t="0" r="6350" b="6350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after="200" w:line="240" w:lineRule="auto"/>
        <w:ind w:right="300"/>
        <w:rPr>
          <w:rFonts w:hint="default"/>
          <w:lang w:val="en-IN"/>
        </w:rPr>
      </w:pPr>
      <w:r>
        <w:fldChar w:fldCharType="begin"/>
      </w:r>
      <w:r>
        <w:instrText xml:space="preserve"> HYPERLINK "https://github.com/shradha-khapra" \h </w:instrText>
      </w:r>
      <w:r>
        <w:fldChar w:fldCharType="separate"/>
      </w:r>
      <w:r>
        <w:rPr>
          <w:rFonts w:ascii="Calibri" w:hAnsi="Calibri" w:eastAsia="Calibri" w:cs="Calibri"/>
          <w:color w:val="666666"/>
          <w:sz w:val="20"/>
          <w:szCs w:val="20"/>
          <w:rtl w:val="0"/>
        </w:rPr>
        <w:t>@</w:t>
      </w:r>
      <w:r>
        <w:rPr>
          <w:rFonts w:ascii="Calibri" w:hAnsi="Calibri" w:eastAsia="Calibri" w:cs="Calibri"/>
          <w:color w:val="666666"/>
          <w:sz w:val="20"/>
          <w:szCs w:val="20"/>
          <w:rtl w:val="0"/>
        </w:rPr>
        <w:fldChar w:fldCharType="end"/>
      </w:r>
      <w:r>
        <w:rPr>
          <w:rFonts w:hint="default" w:ascii="Calibri" w:hAnsi="Calibri" w:eastAsia="Calibri" w:cs="Calibri"/>
          <w:color w:val="666666"/>
          <w:sz w:val="20"/>
          <w:szCs w:val="20"/>
          <w:rtl w:val="0"/>
          <w:lang w:val="en-IN"/>
        </w:rPr>
        <w:t>rohit-singh4</w:t>
      </w:r>
      <w:r>
        <w:rPr>
          <w:rFonts w:ascii="Calibri" w:hAnsi="Calibri" w:eastAsia="Calibri" w:cs="Calibri"/>
          <w:color w:val="666666"/>
          <w:sz w:val="20"/>
          <w:szCs w:val="20"/>
          <w:rtl w:val="0"/>
        </w:rPr>
        <w:t xml:space="preserve">                                                                  </w:t>
      </w:r>
      <w:r>
        <w:rPr>
          <w:rFonts w:hint="default" w:ascii="Calibri" w:hAnsi="Calibri" w:eastAsia="Calibri" w:cs="Calibri"/>
          <w:color w:val="666666"/>
          <w:sz w:val="20"/>
          <w:szCs w:val="20"/>
          <w:rtl w:val="0"/>
          <w:lang w:val="en-IN"/>
        </w:rPr>
        <w:t>https://</w:t>
      </w:r>
      <w:r>
        <w:rPr>
          <w:rFonts w:hint="default" w:ascii="Calibri" w:hAnsi="Calibri" w:eastAsia="Calibri"/>
          <w:color w:val="666666"/>
          <w:sz w:val="20"/>
          <w:szCs w:val="20"/>
          <w:rtl w:val="0"/>
          <w:lang w:val="en-IN"/>
        </w:rPr>
        <w:t>www.linkedin.com/in/rohit-singh4</w:t>
      </w:r>
    </w:p>
    <w:p>
      <w:pPr>
        <w:widowControl w:val="0"/>
        <w:spacing w:after="200" w:line="240" w:lineRule="auto"/>
        <w:ind w:right="300"/>
        <w:rPr>
          <w:rFonts w:hint="default"/>
          <w:lang w:val="en-IN"/>
        </w:rPr>
      </w:pPr>
      <w:r>
        <w:rPr>
          <w:rFonts w:ascii="Calibri" w:hAnsi="Calibri" w:eastAsia="Calibri" w:cs="Calibri"/>
          <w:color w:val="666666"/>
          <w:sz w:val="20"/>
          <w:szCs w:val="20"/>
          <w:rtl w:val="0"/>
        </w:rPr>
        <w:t xml:space="preserve">     </w:t>
      </w:r>
    </w:p>
    <w:p>
      <w:pPr>
        <w:widowControl w:val="0"/>
        <w:spacing w:after="200" w:line="240" w:lineRule="auto"/>
        <w:ind w:right="300"/>
        <w:rPr>
          <w:rFonts w:hint="default"/>
          <w:lang w:val="en-IN"/>
        </w:rPr>
      </w:pPr>
      <w:r>
        <w:rPr>
          <w:rFonts w:ascii="Calibri" w:hAnsi="Calibri" w:eastAsia="Calibri" w:cs="Calibri"/>
          <w:color w:val="666666"/>
          <w:sz w:val="20"/>
          <w:szCs w:val="20"/>
          <w:rtl w:val="0"/>
        </w:rPr>
        <w:t xml:space="preserve">                           </w:t>
      </w:r>
    </w:p>
    <w:p>
      <w:pPr>
        <w:pageBreakBefore w:val="0"/>
        <w:spacing w:line="144" w:lineRule="auto"/>
      </w:pPr>
    </w:p>
    <w:p>
      <w:pPr>
        <w:widowControl w:val="0"/>
        <w:spacing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SKILLS</w:t>
      </w:r>
    </w:p>
    <w:p>
      <w:pPr>
        <w:pStyle w:val="2"/>
        <w:widowControl w:val="0"/>
        <w:numPr>
          <w:ilvl w:val="0"/>
          <w:numId w:val="1"/>
        </w:numPr>
        <w:spacing w:before="0" w:after="0" w:afterAutospacing="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Java</w:t>
      </w:r>
    </w:p>
    <w:p>
      <w:pPr>
        <w:pStyle w:val="2"/>
        <w:widowControl w:val="0"/>
        <w:numPr>
          <w:ilvl w:val="0"/>
          <w:numId w:val="1"/>
        </w:numPr>
        <w:spacing w:before="0" w:after="0" w:afterAutospacing="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HTML, CSS, Javascript</w:t>
      </w:r>
    </w:p>
    <w:p>
      <w:pPr>
        <w:pStyle w:val="2"/>
        <w:widowControl w:val="0"/>
        <w:numPr>
          <w:ilvl w:val="0"/>
          <w:numId w:val="1"/>
        </w:numPr>
        <w:spacing w:before="0" w:after="20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Python  </w:t>
      </w:r>
    </w:p>
    <w:p>
      <w:pPr>
        <w:pageBreakBefore w:val="0"/>
        <w:widowControl w:val="0"/>
        <w:spacing w:line="335" w:lineRule="auto"/>
        <w:ind w:right="300"/>
        <w:rPr>
          <w:rFonts w:ascii="Calibri" w:hAnsi="Calibri" w:eastAsia="Calibri" w:cs="Calibri"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EDUCATION</w:t>
      </w:r>
    </w:p>
    <w:p>
      <w:pPr>
        <w:pageBreakBefore w:val="0"/>
        <w:widowControl w:val="0"/>
        <w:numPr>
          <w:ilvl w:val="0"/>
          <w:numId w:val="2"/>
        </w:numPr>
        <w:spacing w:after="0" w:afterAutospacing="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C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omputer Engineering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|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National Institute of Medical Science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</w:p>
    <w:p>
      <w:pPr>
        <w:pageBreakBefore w:val="0"/>
        <w:widowControl w:val="0"/>
        <w:numPr>
          <w:ilvl w:val="0"/>
          <w:numId w:val="2"/>
        </w:numPr>
        <w:spacing w:before="0" w:beforeAutospacing="0" w:after="20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XII (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ISC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) |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St Mary’s Convent School                                                      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         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widowControl w:val="0"/>
        <w:spacing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EXPERIENCE</w:t>
      </w:r>
    </w:p>
    <w:p>
      <w:pPr>
        <w:pStyle w:val="2"/>
        <w:widowControl w:val="0"/>
        <w:numPr>
          <w:ilvl w:val="0"/>
          <w:numId w:val="1"/>
        </w:numPr>
        <w:spacing w:before="0" w:after="20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Your Position | Company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>(Date)</w:t>
      </w:r>
    </w:p>
    <w:p>
      <w:pPr>
        <w:pStyle w:val="2"/>
        <w:widowControl w:val="0"/>
        <w:spacing w:before="0" w:after="200" w:line="240" w:lineRule="auto"/>
        <w:ind w:left="720" w:right="30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Work that you did - Technologies                 </w:t>
      </w:r>
    </w:p>
    <w:p>
      <w:pPr>
        <w:pageBreakBefore w:val="0"/>
        <w:widowControl w:val="0"/>
        <w:spacing w:before="0"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ACADEMIC PROJECTS</w:t>
      </w:r>
    </w:p>
    <w:p>
      <w:pPr>
        <w:pStyle w:val="2"/>
        <w:pageBreakBefore w:val="0"/>
        <w:widowControl w:val="0"/>
        <w:numPr>
          <w:ilvl w:val="0"/>
          <w:numId w:val="3"/>
        </w:numPr>
        <w:spacing w:before="0" w:after="0" w:line="240" w:lineRule="auto"/>
        <w:ind w:left="720" w:right="300" w:hanging="360"/>
        <w:rPr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Title</w:t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 xml:space="preserve"> </w:t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ab/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ab/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ab/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ab/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 xml:space="preserve">   </w:t>
      </w:r>
    </w:p>
    <w:p>
      <w:pPr>
        <w:pStyle w:val="2"/>
        <w:pageBreakBefore w:val="0"/>
        <w:widowControl w:val="0"/>
        <w:spacing w:before="0" w:after="200" w:line="240" w:lineRule="auto"/>
        <w:ind w:left="720" w:right="300" w:firstLine="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Project details</w:t>
      </w:r>
    </w:p>
    <w:p>
      <w:pPr>
        <w:pageBreakBefore w:val="0"/>
        <w:widowControl w:val="0"/>
        <w:spacing w:before="120"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POSITION OF RESPONSIBILITY</w:t>
      </w:r>
    </w:p>
    <w:p>
      <w:pPr>
        <w:pageBreakBefore w:val="0"/>
        <w:widowControl w:val="0"/>
        <w:numPr>
          <w:ilvl w:val="0"/>
          <w:numId w:val="4"/>
        </w:numPr>
        <w:spacing w:before="0" w:after="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Society Title |  Society, College 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                          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>(Date- Present)</w:t>
      </w:r>
    </w:p>
    <w:p>
      <w:pPr>
        <w:pageBreakBefore w:val="0"/>
        <w:widowControl w:val="0"/>
        <w:spacing w:before="0" w:after="200" w:line="240" w:lineRule="auto"/>
        <w:ind w:left="720" w:right="30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Organized hackathons &amp; conducted sessions for 300+ college students on Web Development related topics.</w:t>
      </w:r>
    </w:p>
    <w:p>
      <w:pPr>
        <w:pageBreakBefore w:val="0"/>
        <w:widowControl w:val="0"/>
        <w:spacing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ACHIEVEMENTS / HOBBIES</w:t>
      </w:r>
    </w:p>
    <w:p>
      <w:pPr>
        <w:pageBreakBefore w:val="0"/>
        <w:widowControl w:val="0"/>
        <w:numPr>
          <w:ilvl w:val="0"/>
          <w:numId w:val="5"/>
        </w:numPr>
        <w:spacing w:after="200" w:line="36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Mention your achievements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35E18"/>
    <w:rsid w:val="3D6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2024-04-15T17:11:00Z</dcterms:created>
  <dc:creator>itsme</dc:creator>
  <cp:lastModifiedBy>itsme</cp:lastModifiedBy>
  <dcterms:modified xsi:type="dcterms:W3CDTF">2024-04-15T17:13:26Z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E06A4FE3C98E473D84BA5D0DC5F655F7_11</vt:lpwstr>
  </property>
</Properties>
</file>